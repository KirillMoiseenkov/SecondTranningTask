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b/>
          <w:lang w:val="ru-RU"/>
        </w:rPr>
        <w:t>Акт № 1 об оказании услуг по договору № ${ServiceCompletionCertificate.stage.contract.number}</w:t>
      </w:r>
      <w:r>
        <w:rPr>
          <w:b/>
          <w:color w:val="FF0000"/>
          <w:lang w:val="ru-RU"/>
        </w:rPr>
        <w:t xml:space="preserve"> </w:t>
      </w:r>
      <w:r>
        <w:rPr>
          <w:b/>
          <w:lang w:val="ru-RU"/>
        </w:rPr>
        <w:t>от</w:t>
      </w:r>
      <w:r>
        <w:rPr>
          <w:b/>
          <w:color w:val="FF0000"/>
          <w:lang w:val="ru-RU"/>
        </w:rPr>
        <w:t xml:space="preserve">  ${ServiceCompletionCertificate.stage.contract.dateFrom}</w:t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color w:val="FF0000"/>
        </w:rPr>
        <w:t xml:space="preserve">г. Москва    </w:t>
        <w:tab/>
        <w:t xml:space="preserve">                                                                            ${ServiceCompletionCertificate.date}                                                                                                              </w:t>
        <w:tab/>
      </w:r>
    </w:p>
    <w:p>
      <w:pPr>
        <w:pStyle w:val="Normal"/>
        <w:rPr/>
      </w:pPr>
      <w:r>
        <w:rPr/>
        <w:t xml:space="preserve">Мы, нижеподписавшиеся, Исполнитель, в лице </w:t>
      </w:r>
      <w:r>
        <w:rPr>
          <w:color w:val="FF0000"/>
        </w:rPr>
        <w:t>${ServiceCompletionCertificate.</w:t>
      </w:r>
      <w:r>
        <w:rPr>
          <w:rStyle w:val="Strong"/>
          <w:b w:val="false"/>
          <w:color w:val="FF0000"/>
        </w:rPr>
        <w:t xml:space="preserve">orgName} </w:t>
      </w:r>
      <w:r>
        <w:rPr/>
        <w:t xml:space="preserve">, паспорт гражданина РФ 3606 574454, дата выдачи 17.02.2007, код подразделения: 632-032,с одной стороны, и </w:t>
      </w:r>
      <w:r>
        <w:rPr>
          <w:color w:val="FF0000"/>
          <w:lang w:val="ru-RU"/>
        </w:rPr>
        <w:t>${ServiceCompletionCertificate.stage.contract.customer}</w:t>
      </w:r>
      <w:r>
        <w:rPr>
          <w:rStyle w:val="Strong"/>
          <w:b w:val="false"/>
        </w:rPr>
        <w:t xml:space="preserve"> </w:t>
      </w:r>
      <w:r>
        <w:rPr/>
        <w:t>в лице Генерального директора,</w:t>
      </w:r>
      <w:r>
        <w:rPr>
          <w:b/>
        </w:rPr>
        <w:t xml:space="preserve"> </w:t>
      </w:r>
      <w:r>
        <w:rPr/>
        <w:t>с другой стороны, составили настоящий Акт в том, что Исполнитель оказал, а Заказчик принял следующие услуги в период «1» июля 2018 г. по «31» июля 2018 г.: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6727"/>
        <w:gridCol w:w="2298"/>
      </w:tblGrid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Вид услуги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b/>
                <w:bCs/>
              </w:rPr>
              <w:t>Стоимость (руб.)</w:t>
            </w:r>
          </w:p>
        </w:tc>
      </w:tr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color w:val="FF0000"/>
              </w:rPr>
              <w:t>${ServiceCompletionCertificate.description}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color w:val="FF0000"/>
              </w:rPr>
              <w:t>${ServiceCompletionCertificate.stage.contract.totalAmount}</w:t>
            </w:r>
          </w:p>
        </w:tc>
      </w:tr>
      <w:tr>
        <w:trPr/>
        <w:tc>
          <w:tcPr>
            <w:tcW w:w="6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Итого</w:t>
            </w:r>
          </w:p>
        </w:tc>
        <w:tc>
          <w:tcPr>
            <w:tcW w:w="2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120"/>
              <w:jc w:val="right"/>
              <w:rPr/>
            </w:pPr>
            <w:r>
              <w:rPr>
                <w:b/>
                <w:color w:val="FF0000"/>
              </w:rPr>
              <w:t>${ServiceCompletionCertificate.stage.contract.totalAmount}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b/>
          <w:bCs/>
        </w:rPr>
        <w:t xml:space="preserve">Итоговая сумма к оплате: </w:t>
      </w:r>
      <w:r>
        <w:rPr>
          <w:b/>
          <w:bCs/>
          <w:color w:val="FF0000"/>
        </w:rPr>
        <w:t>СУММА ПРОПИСЬЮ</w:t>
      </w:r>
      <w:r>
        <w:rPr>
          <w:b/>
          <w:bCs/>
        </w:rPr>
        <w:t xml:space="preserve">. </w:t>
      </w:r>
      <w:r>
        <w:rPr>
          <w:bCs/>
        </w:rPr>
        <w:t>НДС не облагается в виду применения Исполнителем упрощенной системы налогообложения.</w:t>
      </w:r>
    </w:p>
    <w:p>
      <w:pPr>
        <w:pStyle w:val="Normal"/>
        <w:tabs>
          <w:tab w:val="clear" w:pos="720"/>
          <w:tab w:val="right" w:pos="9356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>
          <w:b/>
          <w:bCs/>
        </w:rPr>
        <w:t xml:space="preserve">Услуги оказаны в полном объеме, в установленные сроки и с надлежащим качеством. </w:t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/>
      </w:r>
    </w:p>
    <w:p>
      <w:pPr>
        <w:pStyle w:val="Normal"/>
        <w:tabs>
          <w:tab w:val="clear" w:pos="720"/>
          <w:tab w:val="right" w:pos="9356" w:leader="none"/>
        </w:tabs>
        <w:rPr/>
      </w:pPr>
      <w:r>
        <w:rPr/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58"/>
        <w:gridCol w:w="709"/>
        <w:gridCol w:w="4504"/>
      </w:tblGrid>
      <w:tr>
        <w:trPr/>
        <w:tc>
          <w:tcPr>
            <w:tcW w:w="43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Заказчик: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  <w:bCs/>
              </w:rPr>
              <w:t>Исполнитель:</w:t>
            </w:r>
          </w:p>
        </w:tc>
      </w:tr>
      <w:tr>
        <w:trPr/>
        <w:tc>
          <w:tcPr>
            <w:tcW w:w="43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b/>
              </w:rPr>
              <w:t>ООО «Витте Консалтинг»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ИП Дегтярев Евгений Нориевич</w:t>
            </w:r>
          </w:p>
        </w:tc>
      </w:tr>
      <w:tr>
        <w:trPr/>
        <w:tc>
          <w:tcPr>
            <w:tcW w:w="43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43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  <w:t>__________________________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  <w:t>__________________________</w:t>
            </w:r>
          </w:p>
        </w:tc>
      </w:tr>
      <w:tr>
        <w:trPr/>
        <w:tc>
          <w:tcPr>
            <w:tcW w:w="4358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  <w:color w:val="FF0000"/>
                <w:lang w:val="ru-RU"/>
              </w:rPr>
              <w:t>${ServiceCompletionCertificate.stage.contract.customer}</w:t>
            </w:r>
          </w:p>
          <w:p>
            <w:pPr>
              <w:pStyle w:val="Normal"/>
              <w:spacing w:lineRule="auto" w:line="240"/>
              <w:rPr/>
            </w:pPr>
            <w:r>
              <w:rPr/>
              <w:t>М.П.</w:t>
            </w:r>
          </w:p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>
                <w:rStyle w:val="Strong"/>
              </w:rPr>
            </w:pPr>
            <w:r>
              <w:rPr/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/>
            </w:r>
          </w:p>
        </w:tc>
        <w:tc>
          <w:tcPr>
            <w:tcW w:w="450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120" w:after="120"/>
              <w:jc w:val="both"/>
              <w:rPr/>
            </w:pPr>
            <w:r>
              <w:rPr>
                <w:rStyle w:val="Strong"/>
              </w:rPr>
              <w:t>___________________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color w:val="FF0000"/>
              </w:rPr>
              <w:t>${</w:t>
            </w:r>
            <w:r>
              <w:rPr>
                <w:rStyle w:val="Strong"/>
                <w:b w:val="false"/>
                <w:color w:val="FF0000"/>
              </w:rPr>
              <w:t>orgName}</w:t>
            </w:r>
          </w:p>
          <w:p>
            <w:pPr>
              <w:pStyle w:val="Normal"/>
              <w:spacing w:lineRule="auto" w:line="240" w:before="12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1">
    <w:name w:val="Normal"/>
    <w:qFormat/>
    <w:rsid w:val="004a3277"/>
    <w:pPr>
      <w:widowControl/>
      <w:bidi w:val="0"/>
      <w:spacing w:lineRule="auto" w:line="276" w:before="0" w:after="20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41cd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41cd9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41cd9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41cd9"/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qFormat/>
    <w:rsid w:val="00841cd9"/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tyle10">
    <w:name w:val="Выделение"/>
    <w:basedOn w:val="DefaultParagraphFont"/>
    <w:uiPriority w:val="20"/>
    <w:qFormat/>
    <w:rsid w:val="00d1197d"/>
    <w:rPr>
      <w:i/>
      <w:iCs/>
    </w:rPr>
  </w:style>
  <w:style w:type="character" w:styleId="Style11">
    <w:name w:val="Интернет-ссылка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qFormat/>
    <w:rPr>
      <w:rFonts w:cs="Times New Roman"/>
      <w:b/>
      <w:b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Style17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tyle18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Style19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/>
      </w:pBdr>
      <w:spacing w:before="0" w:after="300"/>
      <w:contextualSpacing/>
    </w:pPr>
    <w:rPr>
      <w:rFonts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LibreOffice/6.1.2.1$Windows_X86_64 LibreOffice_project/65905a128db06ba48db947242809d14d3f9a93fe</Application>
  <Pages>2</Pages>
  <Words>119</Words>
  <Characters>1137</Characters>
  <CharactersWithSpaces>1429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2018-10-25T19:13:45Z</dcterms:modified>
  <cp:revision>9</cp:revision>
  <dc:subject/>
  <dc:title/>
</cp:coreProperties>
</file>